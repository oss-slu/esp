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CARTESIAN COORDINATES (A.U.)</w:t>
        <w:br/>
      </w:r>
    </w:p>
    <w:p>
      <w:r>
        <w:t>----------------------------</w:t>
        <w:br/>
      </w:r>
    </w:p>
    <w:p>
      <w:r>
        <w:t xml:space="preserve">  NO LB      ZA    FRAG     MASS         X           Y           Z</w:t>
        <w:br/>
      </w:r>
    </w:p>
    <w:p>
      <w:r>
        <w:t xml:space="preserve">   0 C     6.0000    0    12.011    0.172050   -0.057185    0.262619</w:t>
        <w:br/>
      </w:r>
    </w:p>
    <w:p>
      <w:r>
        <w:t xml:space="preserve">   1 C     6.0000    0    12.011   -2.065405   -0.931724    1.539921</w:t>
        <w:br/>
      </w:r>
    </w:p>
    <w:p>
      <w:r>
        <w:t xml:space="preserve">   2 N     7.0000    0    14.007    2.077733    1.010457    1.349208</w:t>
        <w:br/>
      </w:r>
    </w:p>
    <w:p>
      <w:r>
        <w:t xml:space="preserve">   3 H     1.0000    0     1.008   -3.731310   -1.326215    0.420585</w:t>
        <w:br/>
      </w:r>
    </w:p>
    <w:p>
      <w:r>
        <w:t xml:space="preserve">   4 C     6.0000    0    12.011   -2.160229   -0.776745    4.077201</w:t>
        <w:br/>
      </w:r>
    </w:p>
    <w:p>
      <w:r>
        <w:t xml:space="preserve">   5 N     7.0000    0    14.007    2.392429    0.882255    3.940202</w:t>
        <w:br/>
      </w:r>
    </w:p>
    <w:p>
      <w:r>
        <w:t xml:space="preserve">   6 H     1.0000    0     1.008   -3.908173   -0.972270    5.122320</w:t>
        <w:br/>
      </w:r>
    </w:p>
    <w:p>
      <w:r>
        <w:t xml:space="preserve">   7 O     8.0000    0    15.999    2.230533   -1.768324    4.879692</w:t>
        <w:br/>
      </w:r>
    </w:p>
    <w:p>
      <w:r>
        <w:t xml:space="preserve">   8 C     6.0000    0    12.011    0.156057   -0.272943    5.450471</w:t>
        <w:br/>
      </w:r>
    </w:p>
    <w:p>
      <w:r>
        <w:t xml:space="preserve">   9 H     1.0000    0     1.008    0.047149    0.409729    7.382695</w:t>
        <w:br/>
      </w:r>
    </w:p>
    <w:p>
      <w:r>
        <w:t xml:space="preserve">  10 H     1.0000    0     1.008    0.163786    0.064842   -1.786434</w:t>
        <w:br/>
      </w:r>
    </w:p>
    <w:p>
      <w:r>
        <w:t>CARTESIAN COORDINATES (A.U.)</w:t>
        <w:br/>
      </w:r>
    </w:p>
    <w:p>
      <w:r>
        <w:t>----------------------------</w:t>
        <w:br/>
      </w:r>
    </w:p>
    <w:p>
      <w:r>
        <w:t xml:space="preserve">  NO LB      ZA    FRAG     MASS         X           Y           Z</w:t>
        <w:br/>
      </w:r>
    </w:p>
    <w:p>
      <w:r>
        <w:t xml:space="preserve">   0 C     6.0000    0    12.011    0.183985   -0.044116    0.281663</w:t>
        <w:br/>
      </w:r>
    </w:p>
    <w:p>
      <w:r>
        <w:t xml:space="preserve">   1 C     6.0000    0    12.011   -2.083401   -0.922862    1.552402</w:t>
        <w:br/>
      </w:r>
    </w:p>
    <w:p>
      <w:r>
        <w:t xml:space="preserve">   2 N     7.0000    0    14.007    2.081954    0.991268    1.353738</w:t>
        <w:br/>
      </w:r>
    </w:p>
    <w:p>
      <w:r>
        <w:t xml:space="preserve">   3 H     1.0000    0     1.008   -3.729874   -1.353714    0.422600</w:t>
        <w:br/>
      </w:r>
    </w:p>
    <w:p>
      <w:r>
        <w:t xml:space="preserve">   4 C     6.0000    0    12.011   -2.173909   -0.760004    4.064974</w:t>
        <w:br/>
      </w:r>
    </w:p>
    <w:p>
      <w:r>
        <w:t xml:space="preserve">   5 N     7.0000    0    14.007    2.336848    0.841919    3.996921</w:t>
        <w:br/>
      </w:r>
    </w:p>
    <w:p>
      <w:r>
        <w:t xml:space="preserve">   6 H     1.0000    0     1.008   -3.904896   -0.976394    5.130368</w:t>
        <w:br/>
      </w:r>
    </w:p>
    <w:p>
      <w:r>
        <w:t xml:space="preserve">   7 O     8.0000    0    15.999    2.230616   -1.747238    4.830498</w:t>
        <w:br/>
      </w:r>
    </w:p>
    <w:p>
      <w:r>
        <w:t xml:space="preserve">   8 C     6.0000    0    12.011    0.176129   -0.226683    5.411848</w:t>
        <w:br/>
      </w:r>
    </w:p>
    <w:p>
      <w:r>
        <w:t xml:space="preserve">   9 H     1.0000    0     1.008    0.073913    0.396796    7.361216</w:t>
        <w:br/>
      </w:r>
    </w:p>
    <w:p>
      <w:r>
        <w:t xml:space="preserve">  10 H     1.0000    0     1.008    0.183257    0.062903   -1.767747</w:t>
        <w:br/>
      </w:r>
    </w:p>
    <w:p>
      <w:r>
        <w:t>CARTESIAN COORDINATES (A.U.)</w:t>
        <w:br/>
      </w:r>
    </w:p>
    <w:p>
      <w:r>
        <w:t>----------------------------</w:t>
        <w:br/>
      </w:r>
    </w:p>
    <w:p>
      <w:r>
        <w:t xml:space="preserve">  NO LB      ZA    FRAG     MASS         X           Y           Z</w:t>
        <w:br/>
      </w:r>
    </w:p>
    <w:p>
      <w:r>
        <w:t xml:space="preserve">   0 C     6.0000    0    12.011    0.189044   -0.068550    0.287301</w:t>
        <w:br/>
      </w:r>
    </w:p>
    <w:p>
      <w:r>
        <w:t xml:space="preserve">   1 C     6.0000    0    12.011   -2.051547   -0.966064    1.559082</w:t>
        <w:br/>
      </w:r>
    </w:p>
    <w:p>
      <w:r>
        <w:t xml:space="preserve">   2 N     7.0000    0    14.007    2.043905    1.051446    1.372924</w:t>
        <w:br/>
      </w:r>
    </w:p>
    <w:p>
      <w:r>
        <w:t xml:space="preserve">   3 H     1.0000    0     1.008   -3.694490   -1.398330    0.424745</w:t>
        <w:br/>
      </w:r>
    </w:p>
    <w:p>
      <w:r>
        <w:t xml:space="preserve">   4 C     6.0000    0    12.011   -2.174799   -0.744450    4.076555</w:t>
        <w:br/>
      </w:r>
    </w:p>
    <w:p>
      <w:r>
        <w:t xml:space="preserve">   5 N     7.0000    0    14.007    2.371303    0.869200    3.954731</w:t>
        <w:br/>
      </w:r>
    </w:p>
    <w:p>
      <w:r>
        <w:t xml:space="preserve">   6 H     1.0000    0     1.008   -3.932924   -0.859908    5.111807</w:t>
        <w:br/>
      </w:r>
    </w:p>
    <w:p>
      <w:r>
        <w:t xml:space="preserve">   7 O     8.0000    0    15.999    2.208376   -1.723087    4.774291</w:t>
        <w:br/>
      </w:r>
    </w:p>
    <w:p>
      <w:r>
        <w:t xml:space="preserve">   8 C     6.0000    0    12.011    0.151157   -0.273827    5.439333</w:t>
        <w:br/>
      </w:r>
    </w:p>
    <w:p>
      <w:r>
        <w:t xml:space="preserve">   9 H     1.0000    0     1.008    0.085138    0.322454    7.397390</w:t>
        <w:br/>
      </w:r>
    </w:p>
    <w:p>
      <w:r>
        <w:t xml:space="preserve">  10 H     1.0000    0     1.008    0.179458    0.052992   -1.759678</w:t>
        <w:br/>
      </w:r>
    </w:p>
    <w:p>
      <w:r>
        <w:t>MULLIKEN ATOMIC CHARGES</w:t>
        <w:br/>
      </w:r>
    </w:p>
    <w:p>
      <w:r>
        <w:t>-----------------------</w:t>
        <w:br/>
      </w:r>
    </w:p>
    <w:p>
      <w:r>
        <w:t xml:space="preserve">   0 C :   -0.052531</w:t>
        <w:br/>
      </w:r>
    </w:p>
    <w:p>
      <w:r>
        <w:t xml:space="preserve">   1 C :   -0.141741</w:t>
        <w:br/>
      </w:r>
    </w:p>
    <w:p>
      <w:r>
        <w:t xml:space="preserve">   2 N :   -0.115807</w:t>
        <w:br/>
      </w:r>
    </w:p>
    <w:p>
      <w:r>
        <w:t xml:space="preserve">   3 H :    0.148623</w:t>
        <w:br/>
      </w:r>
    </w:p>
    <w:p>
      <w:r>
        <w:t xml:space="preserve">   4 C :   -0.146495</w:t>
        <w:br/>
      </w:r>
    </w:p>
    <w:p>
      <w:r>
        <w:t xml:space="preserve">   5 N :   -0.018584</w:t>
        <w:br/>
      </w:r>
    </w:p>
    <w:p>
      <w:r>
        <w:t xml:space="preserve">   6 H :    0.161079</w:t>
        <w:br/>
      </w:r>
    </w:p>
    <w:p>
      <w:r>
        <w:t xml:space="preserve">   7 O :   -0.236580</w:t>
        <w:br/>
      </w:r>
    </w:p>
    <w:p>
      <w:r>
        <w:t xml:space="preserve">   8 C :    0.113670</w:t>
        <w:br/>
      </w:r>
    </w:p>
    <w:p>
      <w:r>
        <w:t xml:space="preserve">   9 H :    0.138473</w:t>
        <w:br/>
      </w:r>
    </w:p>
    <w:p>
      <w:r>
        <w:t xml:space="preserve">  10 H :    0.149893</w:t>
        <w:br/>
      </w:r>
    </w:p>
    <w:p>
      <w:r>
        <w:t>Sum of atomic charges:    0.0000000</w:t>
        <w:br/>
      </w:r>
    </w:p>
    <w:p>
      <w:r>
        <w:t>LOEWDIN ATOMIC CHARGES</w:t>
        <w:br/>
      </w:r>
    </w:p>
    <w:p>
      <w:r>
        <w:t>----------------------</w:t>
        <w:br/>
      </w:r>
    </w:p>
    <w:p>
      <w:r>
        <w:t xml:space="preserve">   0 C :   -0.217884</w:t>
        <w:br/>
      </w:r>
    </w:p>
    <w:p>
      <w:r>
        <w:t xml:space="preserve">   1 C :   -0.151142</w:t>
        <w:br/>
      </w:r>
    </w:p>
    <w:p>
      <w:r>
        <w:t xml:space="preserve">   2 N :    0.052992</w:t>
        <w:br/>
      </w:r>
    </w:p>
    <w:p>
      <w:r>
        <w:t xml:space="preserve">   3 H :    0.152129</w:t>
        <w:br/>
      </w:r>
    </w:p>
    <w:p>
      <w:r>
        <w:t xml:space="preserve">   4 C :   -0.127445</w:t>
        <w:br/>
      </w:r>
    </w:p>
    <w:p>
      <w:r>
        <w:t xml:space="preserve">   5 N :    0.052008</w:t>
        <w:br/>
      </w:r>
    </w:p>
    <w:p>
      <w:r>
        <w:t xml:space="preserve">   6 H :    0.151234</w:t>
        <w:br/>
      </w:r>
    </w:p>
    <w:p>
      <w:r>
        <w:t xml:space="preserve">   7 O :    0.134240</w:t>
        <w:br/>
      </w:r>
    </w:p>
    <w:p>
      <w:r>
        <w:t xml:space="preserve">   8 C :   -0.327692</w:t>
        <w:br/>
      </w:r>
    </w:p>
    <w:p>
      <w:r>
        <w:t xml:space="preserve">   9 H :    0.134794</w:t>
        <w:br/>
      </w:r>
    </w:p>
    <w:p>
      <w:r>
        <w:t xml:space="preserve">  10 H :    0.146766</w:t>
        <w:br/>
      </w:r>
    </w:p>
    <w:p>
      <w:r>
        <w:t>LOEWDIN REDUCED ORBITAL CHARGES</w:t>
        <w:br/>
      </w:r>
    </w:p>
    <w:p>
      <w:r>
        <w:t>-------------------------------</w:t>
        <w:br/>
      </w:r>
    </w:p>
    <w:p>
      <w:r>
        <w:t xml:space="preserve">  0 C s       :     2.794859  s :     2.794859</w:t>
        <w:br/>
      </w:r>
    </w:p>
    <w:p>
      <w:r>
        <w:t xml:space="preserve">      pz      :     1.001053  p :     2.861073</w:t>
        <w:br/>
      </w:r>
    </w:p>
    <w:p>
      <w:r>
        <w:t xml:space="preserve">      px      :     0.989692</w:t>
        <w:br/>
      </w:r>
    </w:p>
    <w:p>
      <w:r>
        <w:t xml:space="preserve">      py      :     0.870327</w:t>
        <w:br/>
      </w:r>
    </w:p>
    <w:p>
      <w:r>
        <w:t xml:space="preserve">      dz2     :     0.154713  d :     0.499446</w:t>
        <w:br/>
      </w:r>
    </w:p>
    <w:p>
      <w:r>
        <w:t xml:space="preserve">      dxz     :     0.099614</w:t>
        <w:br/>
      </w:r>
    </w:p>
    <w:p>
      <w:r>
        <w:t xml:space="preserve">      dyz     :     0.035212</w:t>
        <w:br/>
      </w:r>
    </w:p>
    <w:p>
      <w:r>
        <w:t xml:space="preserve">      dx2y2   :     0.094817</w:t>
        <w:br/>
      </w:r>
    </w:p>
    <w:p>
      <w:r>
        <w:t xml:space="preserve">      dxy     :     0.115090</w:t>
        <w:br/>
      </w:r>
    </w:p>
    <w:p>
      <w:r>
        <w:t xml:space="preserve">      f0      :     0.004975  f :     0.062506</w:t>
        <w:br/>
      </w:r>
    </w:p>
    <w:p>
      <w:r>
        <w:t xml:space="preserve">      f+1     :     0.017235</w:t>
        <w:br/>
      </w:r>
    </w:p>
    <w:p>
      <w:r>
        <w:t xml:space="preserve">      f-1     :     0.004661</w:t>
        <w:br/>
      </w:r>
    </w:p>
    <w:p>
      <w:r>
        <w:t xml:space="preserve">      f+2     :     0.009417</w:t>
        <w:br/>
      </w:r>
    </w:p>
    <w:p>
      <w:r>
        <w:t xml:space="preserve">      f-2     :     0.009972</w:t>
        <w:br/>
      </w:r>
    </w:p>
    <w:p>
      <w:r>
        <w:t xml:space="preserve">      f+3     :     0.007173</w:t>
        <w:br/>
      </w:r>
    </w:p>
    <w:p>
      <w:r>
        <w:t xml:space="preserve">      f-3     :     0.009074</w:t>
        <w:br/>
      </w:r>
    </w:p>
    <w:p>
      <w:r>
        <w:t xml:space="preserve">  1 C s       :     2.775877  s :     2.775877</w:t>
        <w:br/>
      </w:r>
    </w:p>
    <w:p>
      <w:r>
        <w:t xml:space="preserve">      pz      :     1.071634  p :     2.960356</w:t>
        <w:br/>
      </w:r>
    </w:p>
    <w:p>
      <w:r>
        <w:t xml:space="preserve">      px      :     0.994561</w:t>
        <w:br/>
      </w:r>
    </w:p>
    <w:p>
      <w:r>
        <w:t xml:space="preserve">      py      :     0.894162</w:t>
        <w:br/>
      </w:r>
    </w:p>
    <w:p>
      <w:r>
        <w:t xml:space="preserve">      dz2     :     0.088285  d :     0.371626</w:t>
        <w:br/>
      </w:r>
    </w:p>
    <w:p>
      <w:r>
        <w:t xml:space="preserve">      dxz     :     0.153835</w:t>
        <w:br/>
      </w:r>
    </w:p>
    <w:p>
      <w:r>
        <w:t xml:space="preserve">      dyz     :     0.060210</w:t>
        <w:br/>
      </w:r>
    </w:p>
    <w:p>
      <w:r>
        <w:t xml:space="preserve">      dx2y2   :     0.035714</w:t>
        <w:br/>
      </w:r>
    </w:p>
    <w:p>
      <w:r>
        <w:t xml:space="preserve">      dxy     :     0.033581</w:t>
        <w:br/>
      </w:r>
    </w:p>
    <w:p>
      <w:r>
        <w:t xml:space="preserve">      f0      :     0.007945  f :     0.043283</w:t>
        <w:br/>
      </w:r>
    </w:p>
    <w:p>
      <w:r>
        <w:t xml:space="preserve">      f+1     :     0.014116</w:t>
        <w:br/>
      </w:r>
    </w:p>
    <w:p>
      <w:r>
        <w:t xml:space="preserve">      f-1     :     0.007332</w:t>
        <w:br/>
      </w:r>
    </w:p>
    <w:p>
      <w:r>
        <w:t xml:space="preserve">      f+2     :     0.003732</w:t>
        <w:br/>
      </w:r>
    </w:p>
    <w:p>
      <w:r>
        <w:t xml:space="preserve">      f-2     :     0.002928</w:t>
        <w:br/>
      </w:r>
    </w:p>
    <w:p>
      <w:r>
        <w:t xml:space="preserve">      f+3     :     0.003734</w:t>
        <w:br/>
      </w:r>
    </w:p>
    <w:p>
      <w:r>
        <w:t xml:space="preserve">      f-3     :     0.003496</w:t>
        <w:br/>
      </w:r>
    </w:p>
    <w:p>
      <w:r>
        <w:t xml:space="preserve">  2 N s       :     3.112783  s :     3.112783</w:t>
        <w:br/>
      </w:r>
    </w:p>
    <w:p>
      <w:r>
        <w:t xml:space="preserve">      pz      :     1.079706  p :     3.548396</w:t>
        <w:br/>
      </w:r>
    </w:p>
    <w:p>
      <w:r>
        <w:t xml:space="preserve">      px      :     1.284068</w:t>
        <w:br/>
      </w:r>
    </w:p>
    <w:p>
      <w:r>
        <w:t xml:space="preserve">      py      :     1.184622</w:t>
        <w:br/>
      </w:r>
    </w:p>
    <w:p>
      <w:r>
        <w:t xml:space="preserve">      dz2     :     0.095137  d :     0.261961</w:t>
        <w:br/>
      </w:r>
    </w:p>
    <w:p>
      <w:r>
        <w:t xml:space="preserve">      dxz     :     0.075205</w:t>
        <w:br/>
      </w:r>
    </w:p>
    <w:p>
      <w:r>
        <w:t xml:space="preserve">      dyz     :     0.041992</w:t>
        <w:br/>
      </w:r>
    </w:p>
    <w:p>
      <w:r>
        <w:t xml:space="preserve">      dx2y2   :     0.023664</w:t>
        <w:br/>
      </w:r>
    </w:p>
    <w:p>
      <w:r>
        <w:t xml:space="preserve">      dxy     :     0.025964</w:t>
        <w:br/>
      </w:r>
    </w:p>
    <w:p>
      <w:r>
        <w:t xml:space="preserve">      f0      :     0.006204  f :     0.023869</w:t>
        <w:br/>
      </w:r>
    </w:p>
    <w:p>
      <w:r>
        <w:t xml:space="preserve">      f+1     :     0.006998</w:t>
        <w:br/>
      </w:r>
    </w:p>
    <w:p>
      <w:r>
        <w:t xml:space="preserve">      f-1     :     0.004137</w:t>
        <w:br/>
      </w:r>
    </w:p>
    <w:p>
      <w:r>
        <w:t xml:space="preserve">      f+2     :     0.001457</w:t>
        <w:br/>
      </w:r>
    </w:p>
    <w:p>
      <w:r>
        <w:t xml:space="preserve">      f-2     :     0.001865</w:t>
        <w:br/>
      </w:r>
    </w:p>
    <w:p>
      <w:r>
        <w:t xml:space="preserve">      f+3     :     0.001514</w:t>
        <w:br/>
      </w:r>
    </w:p>
    <w:p>
      <w:r>
        <w:t xml:space="preserve">      f-3     :     0.001695</w:t>
        <w:br/>
      </w:r>
    </w:p>
    <w:p>
      <w:r>
        <w:t xml:space="preserve">  3 H s       :     0.788881  s :     0.788881</w:t>
        <w:br/>
      </w:r>
    </w:p>
    <w:p>
      <w:r>
        <w:t xml:space="preserve">      pz      :     0.017461  p :     0.058990</w:t>
        <w:br/>
      </w:r>
    </w:p>
    <w:p>
      <w:r>
        <w:t xml:space="preserve">      px      :     0.028130</w:t>
        <w:br/>
      </w:r>
    </w:p>
    <w:p>
      <w:r>
        <w:t xml:space="preserve">      py      :     0.013399</w:t>
        <w:br/>
      </w:r>
    </w:p>
    <w:p>
      <w:r>
        <w:t xml:space="preserve">  4 C s       :     2.782159  s :     2.782159</w:t>
        <w:br/>
      </w:r>
    </w:p>
    <w:p>
      <w:r>
        <w:t xml:space="preserve">      pz      :     1.075106  p :     2.930334</w:t>
        <w:br/>
      </w:r>
    </w:p>
    <w:p>
      <w:r>
        <w:t xml:space="preserve">      px      :     1.000557</w:t>
        <w:br/>
      </w:r>
    </w:p>
    <w:p>
      <w:r>
        <w:t xml:space="preserve">      py      :     0.854671</w:t>
        <w:br/>
      </w:r>
    </w:p>
    <w:p>
      <w:r>
        <w:t xml:space="preserve">      dz2     :     0.088045  d :     0.371618</w:t>
        <w:br/>
      </w:r>
    </w:p>
    <w:p>
      <w:r>
        <w:t xml:space="preserve">      dxz     :     0.160072</w:t>
        <w:br/>
      </w:r>
    </w:p>
    <w:p>
      <w:r>
        <w:t xml:space="preserve">      dyz     :     0.057358</w:t>
        <w:br/>
      </w:r>
    </w:p>
    <w:p>
      <w:r>
        <w:t xml:space="preserve">      dx2y2   :     0.035001</w:t>
        <w:br/>
      </w:r>
    </w:p>
    <w:p>
      <w:r>
        <w:t xml:space="preserve">      dxy     :     0.031142</w:t>
        <w:br/>
      </w:r>
    </w:p>
    <w:p>
      <w:r>
        <w:t xml:space="preserve">      f0      :     0.007952  f :     0.043334</w:t>
        <w:br/>
      </w:r>
    </w:p>
    <w:p>
      <w:r>
        <w:t xml:space="preserve">      f+1     :     0.014209</w:t>
        <w:br/>
      </w:r>
    </w:p>
    <w:p>
      <w:r>
        <w:t xml:space="preserve">      f-1     :     0.006757</w:t>
        <w:br/>
      </w:r>
    </w:p>
    <w:p>
      <w:r>
        <w:t xml:space="preserve">      f+2     :     0.004196</w:t>
        <w:br/>
      </w:r>
    </w:p>
    <w:p>
      <w:r>
        <w:t xml:space="preserve">      f-2     :     0.002829</w:t>
        <w:br/>
      </w:r>
    </w:p>
    <w:p>
      <w:r>
        <w:t xml:space="preserve">      f+3     :     0.003795</w:t>
        <w:br/>
      </w:r>
    </w:p>
    <w:p>
      <w:r>
        <w:t xml:space="preserve">      f-3     :     0.003596</w:t>
        <w:br/>
      </w:r>
    </w:p>
    <w:p>
      <w:r>
        <w:t xml:space="preserve">  5 N s       :     3.211579  s :     3.211579</w:t>
        <w:br/>
      </w:r>
    </w:p>
    <w:p>
      <w:r>
        <w:t xml:space="preserve">      pz      :     1.103365  p :     3.374251</w:t>
        <w:br/>
      </w:r>
    </w:p>
    <w:p>
      <w:r>
        <w:t xml:space="preserve">      px      :     1.259339</w:t>
        <w:br/>
      </w:r>
    </w:p>
    <w:p>
      <w:r>
        <w:t xml:space="preserve">      py      :     1.011547</w:t>
        <w:br/>
      </w:r>
    </w:p>
    <w:p>
      <w:r>
        <w:t xml:space="preserve">      dz2     :     0.090013  d :     0.329891</w:t>
        <w:br/>
      </w:r>
    </w:p>
    <w:p>
      <w:r>
        <w:t xml:space="preserve">      dxz     :     0.068480</w:t>
        <w:br/>
      </w:r>
    </w:p>
    <w:p>
      <w:r>
        <w:t xml:space="preserve">      dyz     :     0.084016</w:t>
        <w:br/>
      </w:r>
    </w:p>
    <w:p>
      <w:r>
        <w:t xml:space="preserve">      dx2y2   :     0.049644</w:t>
        <w:br/>
      </w:r>
    </w:p>
    <w:p>
      <w:r>
        <w:t xml:space="preserve">      dxy     :     0.037738</w:t>
        <w:br/>
      </w:r>
    </w:p>
    <w:p>
      <w:r>
        <w:t xml:space="preserve">      f0      :     0.007695  f :     0.032270</w:t>
        <w:br/>
      </w:r>
    </w:p>
    <w:p>
      <w:r>
        <w:t xml:space="preserve">      f+1     :     0.004809</w:t>
        <w:br/>
      </w:r>
    </w:p>
    <w:p>
      <w:r>
        <w:t xml:space="preserve">      f-1     :     0.007156</w:t>
        <w:br/>
      </w:r>
    </w:p>
    <w:p>
      <w:r>
        <w:t xml:space="preserve">      f+2     :     0.003677</w:t>
        <w:br/>
      </w:r>
    </w:p>
    <w:p>
      <w:r>
        <w:t xml:space="preserve">      f-2     :     0.002243</w:t>
        <w:br/>
      </w:r>
    </w:p>
    <w:p>
      <w:r>
        <w:t xml:space="preserve">      f+3     :     0.002934</w:t>
        <w:br/>
      </w:r>
    </w:p>
    <w:p>
      <w:r>
        <w:t xml:space="preserve">      f-3     :     0.003757</w:t>
        <w:br/>
      </w:r>
    </w:p>
    <w:p>
      <w:r>
        <w:t xml:space="preserve">  6 H s       :     0.789466  s :     0.789466</w:t>
        <w:br/>
      </w:r>
    </w:p>
    <w:p>
      <w:r>
        <w:t xml:space="preserve">      pz      :     0.016722  p :     0.059300</w:t>
        <w:br/>
      </w:r>
    </w:p>
    <w:p>
      <w:r>
        <w:t xml:space="preserve">      px      :     0.029965</w:t>
        <w:br/>
      </w:r>
    </w:p>
    <w:p>
      <w:r>
        <w:t xml:space="preserve">      py      :     0.012613</w:t>
        <w:br/>
      </w:r>
    </w:p>
    <w:p>
      <w:r>
        <w:t xml:space="preserve">  7 O s       :     3.439259  s :     3.439259</w:t>
        <w:br/>
      </w:r>
    </w:p>
    <w:p>
      <w:r>
        <w:t xml:space="preserve">      pz      :     1.607455  p :     4.314185</w:t>
        <w:br/>
      </w:r>
    </w:p>
    <w:p>
      <w:r>
        <w:t xml:space="preserve">      px      :     1.439362</w:t>
        <w:br/>
      </w:r>
    </w:p>
    <w:p>
      <w:r>
        <w:t xml:space="preserve">      py      :     1.267369</w:t>
        <w:br/>
      </w:r>
    </w:p>
    <w:p>
      <w:r>
        <w:t xml:space="preserve">      dz2     :     0.014499  d :     0.104532</w:t>
        <w:br/>
      </w:r>
    </w:p>
    <w:p>
      <w:r>
        <w:t xml:space="preserve">      dxz     :     0.012513</w:t>
        <w:br/>
      </w:r>
    </w:p>
    <w:p>
      <w:r>
        <w:t xml:space="preserve">      dyz     :     0.017249</w:t>
        <w:br/>
      </w:r>
    </w:p>
    <w:p>
      <w:r>
        <w:t xml:space="preserve">      dx2y2   :     0.028916</w:t>
        <w:br/>
      </w:r>
    </w:p>
    <w:p>
      <w:r>
        <w:t xml:space="preserve">      dxy     :     0.031356</w:t>
        <w:br/>
      </w:r>
    </w:p>
    <w:p>
      <w:r>
        <w:t xml:space="preserve">      f0      :     0.000705  f :     0.007784</w:t>
        <w:br/>
      </w:r>
    </w:p>
    <w:p>
      <w:r>
        <w:t xml:space="preserve">      f+1     :     0.000482</w:t>
        <w:br/>
      </w:r>
    </w:p>
    <w:p>
      <w:r>
        <w:t xml:space="preserve">      f-1     :     0.001048</w:t>
        <w:br/>
      </w:r>
    </w:p>
    <w:p>
      <w:r>
        <w:t xml:space="preserve">      f+2     :     0.000948</w:t>
        <w:br/>
      </w:r>
    </w:p>
    <w:p>
      <w:r>
        <w:t xml:space="preserve">      f-2     :     0.000910</w:t>
        <w:br/>
      </w:r>
    </w:p>
    <w:p>
      <w:r>
        <w:t xml:space="preserve">      f+3     :     0.002178</w:t>
        <w:br/>
      </w:r>
    </w:p>
    <w:p>
      <w:r>
        <w:t xml:space="preserve">      f-3     :     0.001513</w:t>
        <w:br/>
      </w:r>
    </w:p>
    <w:p>
      <w:r>
        <w:t xml:space="preserve">  8 C s       :     2.783349  s :     2.783349</w:t>
        <w:br/>
      </w:r>
    </w:p>
    <w:p>
      <w:r>
        <w:t xml:space="preserve">      pz      :     0.988393  p :     2.778814</w:t>
        <w:br/>
      </w:r>
    </w:p>
    <w:p>
      <w:r>
        <w:t xml:space="preserve">      px      :     0.924589</w:t>
        <w:br/>
      </w:r>
    </w:p>
    <w:p>
      <w:r>
        <w:t xml:space="preserve">      py      :     0.865832</w:t>
        <w:br/>
      </w:r>
    </w:p>
    <w:p>
      <w:r>
        <w:t xml:space="preserve">      dz2     :     0.133378  d :     0.665076</w:t>
        <w:br/>
      </w:r>
    </w:p>
    <w:p>
      <w:r>
        <w:t xml:space="preserve">      dxz     :     0.141274</w:t>
        <w:br/>
      </w:r>
    </w:p>
    <w:p>
      <w:r>
        <w:t xml:space="preserve">      dyz     :     0.083549</w:t>
        <w:br/>
      </w:r>
    </w:p>
    <w:p>
      <w:r>
        <w:t xml:space="preserve">      dx2y2   :     0.128161</w:t>
        <w:br/>
      </w:r>
    </w:p>
    <w:p>
      <w:r>
        <w:t xml:space="preserve">      dxy     :     0.178714</w:t>
        <w:br/>
      </w:r>
    </w:p>
    <w:p>
      <w:r>
        <w:t xml:space="preserve">      f0      :     0.009306  f :     0.100453</w:t>
        <w:br/>
      </w:r>
    </w:p>
    <w:p>
      <w:r>
        <w:t xml:space="preserve">      f+1     :     0.016486</w:t>
        <w:br/>
      </w:r>
    </w:p>
    <w:p>
      <w:r>
        <w:t xml:space="preserve">      f-1     :     0.005925</w:t>
        <w:br/>
      </w:r>
    </w:p>
    <w:p>
      <w:r>
        <w:t xml:space="preserve">      f+2     :     0.009426</w:t>
        <w:br/>
      </w:r>
    </w:p>
    <w:p>
      <w:r>
        <w:t xml:space="preserve">      f-2     :     0.020594</w:t>
        <w:br/>
      </w:r>
    </w:p>
    <w:p>
      <w:r>
        <w:t xml:space="preserve">      f+3     :     0.020540</w:t>
        <w:br/>
      </w:r>
    </w:p>
    <w:p>
      <w:r>
        <w:t xml:space="preserve">      f-3     :     0.018176</w:t>
        <w:br/>
      </w:r>
    </w:p>
    <w:p>
      <w:r>
        <w:t xml:space="preserve">  9 H s       :     0.806527  s :     0.806527</w:t>
        <w:br/>
      </w:r>
    </w:p>
    <w:p>
      <w:r>
        <w:t xml:space="preserve">      pz      :     0.036705  p :     0.058679</w:t>
        <w:br/>
      </w:r>
    </w:p>
    <w:p>
      <w:r>
        <w:t xml:space="preserve">      px      :     0.008228</w:t>
        <w:br/>
      </w:r>
    </w:p>
    <w:p>
      <w:r>
        <w:t xml:space="preserve">      py      :     0.013746</w:t>
        <w:br/>
      </w:r>
    </w:p>
    <w:p>
      <w:r>
        <w:t xml:space="preserve"> 10 H s       :     0.796024  s :     0.796024</w:t>
        <w:br/>
      </w:r>
    </w:p>
    <w:p>
      <w:r>
        <w:t xml:space="preserve">      pz      :     0.037336  p :     0.057211</w:t>
        <w:br/>
      </w:r>
    </w:p>
    <w:p>
      <w:r>
        <w:t xml:space="preserve">      px      :     0.009107</w:t>
        <w:br/>
      </w:r>
    </w:p>
    <w:p>
      <w:r>
        <w:t xml:space="preserve">      py      :     0.010768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